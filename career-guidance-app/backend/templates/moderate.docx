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EDA5" w14:textId="77777777" w:rsidR="0056184B" w:rsidRPr="0056184B" w:rsidRDefault="0056184B" w:rsidP="0056184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56184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========================================</w:t>
      </w:r>
    </w:p>
    <w:p w14:paraId="72E0BD43" w14:textId="77777777" w:rsidR="0056184B" w:rsidRPr="0056184B" w:rsidRDefault="0056184B" w:rsidP="0056184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56184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 xml:space="preserve">            {{name}}</w:t>
      </w:r>
    </w:p>
    <w:p w14:paraId="32C9A9F4" w14:textId="77777777" w:rsidR="0056184B" w:rsidRPr="0056184B" w:rsidRDefault="0056184B" w:rsidP="0056184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56184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========================================</w:t>
      </w:r>
    </w:p>
    <w:p w14:paraId="7D89BDCB" w14:textId="77777777" w:rsidR="0056184B" w:rsidRPr="0056184B" w:rsidRDefault="0056184B" w:rsidP="0056184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56184B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30"/>
          <w:szCs w:val="30"/>
        </w:rPr>
        <w:t>📧</w:t>
      </w:r>
      <w:r w:rsidRPr="0056184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 xml:space="preserve"> {{email</w:t>
      </w:r>
      <w:proofErr w:type="gramStart"/>
      <w:r w:rsidRPr="0056184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 xml:space="preserve">}}   </w:t>
      </w:r>
      <w:proofErr w:type="gramEnd"/>
      <w:r w:rsidRPr="0056184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 xml:space="preserve">|   </w:t>
      </w:r>
      <w:r w:rsidRPr="0056184B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30"/>
          <w:szCs w:val="30"/>
        </w:rPr>
        <w:t>📞</w:t>
      </w:r>
      <w:r w:rsidRPr="0056184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 xml:space="preserve"> {{phone}}   |   </w:t>
      </w:r>
      <w:r w:rsidRPr="0056184B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30"/>
          <w:szCs w:val="30"/>
        </w:rPr>
        <w:t>📍</w:t>
      </w:r>
      <w:r w:rsidRPr="0056184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 xml:space="preserve"> {{address}}</w:t>
      </w:r>
    </w:p>
    <w:p w14:paraId="284311E1" w14:textId="77777777" w:rsidR="0056184B" w:rsidRPr="0056184B" w:rsidRDefault="0056184B" w:rsidP="0056184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</w:p>
    <w:p w14:paraId="3011A567" w14:textId="77777777" w:rsidR="0056184B" w:rsidRPr="0056184B" w:rsidRDefault="0056184B" w:rsidP="0056184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56184B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30"/>
          <w:szCs w:val="30"/>
        </w:rPr>
        <w:t>🎓</w:t>
      </w:r>
      <w:r w:rsidRPr="0056184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 xml:space="preserve"> Education</w:t>
      </w:r>
    </w:p>
    <w:p w14:paraId="300330E4" w14:textId="77777777" w:rsidR="0056184B" w:rsidRPr="0056184B" w:rsidRDefault="0056184B" w:rsidP="0056184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56184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----------------------------------------</w:t>
      </w:r>
    </w:p>
    <w:p w14:paraId="057777D1" w14:textId="77777777" w:rsidR="0056184B" w:rsidRPr="0056184B" w:rsidRDefault="0056184B" w:rsidP="0056184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56184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{{education}}</w:t>
      </w:r>
    </w:p>
    <w:p w14:paraId="533C505C" w14:textId="77777777" w:rsidR="0056184B" w:rsidRPr="0056184B" w:rsidRDefault="0056184B" w:rsidP="0056184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</w:p>
    <w:p w14:paraId="4BE3C58B" w14:textId="77777777" w:rsidR="0056184B" w:rsidRPr="0056184B" w:rsidRDefault="0056184B" w:rsidP="0056184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56184B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30"/>
          <w:szCs w:val="30"/>
        </w:rPr>
        <w:t>💼</w:t>
      </w:r>
      <w:r w:rsidRPr="0056184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 xml:space="preserve"> Experience</w:t>
      </w:r>
    </w:p>
    <w:p w14:paraId="7C1E4374" w14:textId="77777777" w:rsidR="0056184B" w:rsidRPr="0056184B" w:rsidRDefault="0056184B" w:rsidP="0056184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56184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----------------------------------------</w:t>
      </w:r>
    </w:p>
    <w:p w14:paraId="300EB0CD" w14:textId="77777777" w:rsidR="0056184B" w:rsidRPr="0056184B" w:rsidRDefault="0056184B" w:rsidP="0056184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56184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{{experience}}</w:t>
      </w:r>
    </w:p>
    <w:p w14:paraId="3EA18576" w14:textId="77777777" w:rsidR="0056184B" w:rsidRPr="0056184B" w:rsidRDefault="0056184B" w:rsidP="0056184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</w:p>
    <w:p w14:paraId="5589C34D" w14:textId="77777777" w:rsidR="0056184B" w:rsidRPr="0056184B" w:rsidRDefault="0056184B" w:rsidP="0056184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56184B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30"/>
          <w:szCs w:val="30"/>
        </w:rPr>
        <w:t>🛠</w:t>
      </w:r>
      <w:r w:rsidRPr="0056184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️ Skills</w:t>
      </w:r>
    </w:p>
    <w:p w14:paraId="21164D19" w14:textId="77777777" w:rsidR="0056184B" w:rsidRPr="0056184B" w:rsidRDefault="0056184B" w:rsidP="0056184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</w:pPr>
      <w:r w:rsidRPr="0056184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----------------------------------------</w:t>
      </w:r>
    </w:p>
    <w:p w14:paraId="4FB33D9B" w14:textId="6F986FAD" w:rsidR="00D32444" w:rsidRPr="0056184B" w:rsidRDefault="0056184B" w:rsidP="0056184B">
      <w:pPr>
        <w:rPr>
          <w:sz w:val="30"/>
          <w:szCs w:val="30"/>
        </w:rPr>
      </w:pPr>
      <w:r w:rsidRPr="0056184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</w:rPr>
        <w:t>{{skills}}</w:t>
      </w:r>
    </w:p>
    <w:sectPr w:rsidR="00D32444" w:rsidRPr="005618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184B"/>
    <w:rsid w:val="00AA1D8D"/>
    <w:rsid w:val="00B47730"/>
    <w:rsid w:val="00CB0664"/>
    <w:rsid w:val="00D324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50D0CD"/>
  <w14:defaultImageDpi w14:val="300"/>
  <w15:docId w15:val="{D278B806-58DE-4C72-824E-0BD40259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Jammy R</cp:lastModifiedBy>
  <cp:revision>2</cp:revision>
  <dcterms:created xsi:type="dcterms:W3CDTF">2013-12-23T23:15:00Z</dcterms:created>
  <dcterms:modified xsi:type="dcterms:W3CDTF">2025-09-11T04:34:00Z</dcterms:modified>
  <cp:category/>
</cp:coreProperties>
</file>