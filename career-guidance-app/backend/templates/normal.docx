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7D17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520E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{{name}}</w:t>
      </w:r>
    </w:p>
    <w:p w14:paraId="698E86D0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520E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{{email}} | {{phone}} | {{address}}</w:t>
      </w:r>
    </w:p>
    <w:p w14:paraId="1BD6C0E4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8B2B0D0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520E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Education</w:t>
      </w:r>
    </w:p>
    <w:p w14:paraId="1A35E811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520E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{{education}}</w:t>
      </w:r>
    </w:p>
    <w:p w14:paraId="2114991D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2E42A535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520E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Experience</w:t>
      </w:r>
    </w:p>
    <w:p w14:paraId="4DC8BA85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520E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{{experience}}</w:t>
      </w:r>
    </w:p>
    <w:p w14:paraId="28A8591C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D6F4403" w14:textId="77777777" w:rsidR="00520E46" w:rsidRPr="00520E46" w:rsidRDefault="00520E46" w:rsidP="00520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520E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Skills</w:t>
      </w:r>
    </w:p>
    <w:p w14:paraId="4564FA6E" w14:textId="109113D0" w:rsidR="00A01D87" w:rsidRPr="00520E46" w:rsidRDefault="00520E46" w:rsidP="00520E46">
      <w:r w:rsidRPr="00520E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{{skills}}</w:t>
      </w:r>
    </w:p>
    <w:sectPr w:rsidR="00A01D87" w:rsidRPr="00520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E46"/>
    <w:rsid w:val="00A01D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0F85A"/>
  <w14:defaultImageDpi w14:val="300"/>
  <w15:docId w15:val="{DA80EE8A-6A98-4558-8A3B-9DE60F14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Jammy R</cp:lastModifiedBy>
  <cp:revision>2</cp:revision>
  <dcterms:created xsi:type="dcterms:W3CDTF">2013-12-23T23:15:00Z</dcterms:created>
  <dcterms:modified xsi:type="dcterms:W3CDTF">2025-09-11T04:33:00Z</dcterms:modified>
  <cp:category/>
</cp:coreProperties>
</file>